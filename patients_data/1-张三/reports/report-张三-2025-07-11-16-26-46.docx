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肩关节运动报告</w:t>
      </w:r>
    </w:p>
    <w:p>
      <w:pPr>
        <w:pStyle w:val="Heading2"/>
      </w:pPr>
      <w:r>
        <w:t>一、一般信息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姓名:</w:t>
            </w:r>
          </w:p>
        </w:tc>
        <w:tc>
          <w:tcPr>
            <w:tcW w:type="dxa" w:w="864"/>
          </w:tcPr>
          <w:p>
            <w:r>
              <w:t>张三</w:t>
            </w:r>
          </w:p>
        </w:tc>
        <w:tc>
          <w:tcPr>
            <w:tcW w:type="dxa" w:w="864"/>
          </w:tcPr>
          <w:p>
            <w:r>
              <w:t>年龄:</w:t>
            </w:r>
          </w:p>
        </w:tc>
        <w:tc>
          <w:tcPr>
            <w:tcW w:type="dxa" w:w="864"/>
          </w:tcPr>
          <w:p>
            <w:r>
              <w:t>66</w:t>
            </w:r>
          </w:p>
        </w:tc>
        <w:tc>
          <w:tcPr>
            <w:tcW w:type="dxa" w:w="864"/>
          </w:tcPr>
          <w:p>
            <w:r>
              <w:t>性别:</w:t>
            </w:r>
          </w:p>
        </w:tc>
        <w:tc>
          <w:tcPr>
            <w:tcW w:type="dxa" w:w="864"/>
          </w:tcPr>
          <w:p>
            <w:r>
              <w:t>男</w:t>
            </w:r>
          </w:p>
        </w:tc>
        <w:tc>
          <w:tcPr>
            <w:tcW w:type="dxa" w:w="864"/>
          </w:tcPr>
          <w:p>
            <w:r>
              <w:t>身高(cm):</w:t>
            </w:r>
          </w:p>
        </w:tc>
        <w:tc>
          <w:tcPr>
            <w:tcW w:type="dxa" w:w="864"/>
          </w:tcPr>
          <w:p>
            <w:r>
              <w:t>175.0</w:t>
            </w:r>
          </w:p>
        </w:tc>
        <w:tc>
          <w:tcPr>
            <w:tcW w:type="dxa" w:w="864"/>
          </w:tcPr>
          <w:p>
            <w:r>
              <w:t>体重(kg):</w:t>
            </w:r>
          </w:p>
        </w:tc>
        <w:tc>
          <w:tcPr>
            <w:tcW w:type="dxa" w:w="864"/>
          </w:tcPr>
          <w:p>
            <w:r>
              <w:t>62.0</w:t>
            </w:r>
          </w:p>
        </w:tc>
      </w:tr>
    </w:tbl>
    <w:p>
      <w:pPr>
        <w:pStyle w:val="Heading2"/>
      </w:pPr>
      <w:r>
        <w:t>二、外展运动信息</w:t>
      </w:r>
    </w:p>
    <w:p>
      <w:pPr>
        <w:pStyle w:val="Heading3"/>
      </w:pPr>
      <w:r>
        <w:t>1.左肩部角速度和角加速度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左肩部项目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3.61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</w:tr>
      <w:tr>
        <w:tc>
          <w:tcPr>
            <w:tcW w:type="dxa" w:w="1728"/>
          </w:tcPr>
          <w:p>
            <w:r>
              <w:t>角加速度°/s²</w:t>
            </w:r>
          </w:p>
        </w:tc>
        <w:tc>
          <w:tcPr>
            <w:tcW w:type="dxa" w:w="1728"/>
          </w:tcPr>
          <w:p>
            <w:r>
              <w:t>2.02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</w:tr>
    </w:tbl>
    <w:p>
      <w:pPr>
        <w:pStyle w:val="Heading3"/>
      </w:pPr>
      <w:r>
        <w:t>2.右肩部角速度和角加速度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右肩部项目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角加速度°/s²</w:t>
            </w:r>
          </w:p>
        </w:tc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3.角度信息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左肩部最大外展角度：</w:t>
            </w:r>
          </w:p>
        </w:tc>
        <w:tc>
          <w:tcPr>
            <w:tcW w:type="dxa" w:w="1440"/>
          </w:tcPr>
          <w:p>
            <w:r>
              <w:t>143.21</w:t>
            </w:r>
          </w:p>
        </w:tc>
        <w:tc>
          <w:tcPr>
            <w:tcW w:type="dxa" w:w="1440"/>
          </w:tcPr>
          <w:p>
            <w:r>
              <w:t>左肩部最大角度速度：</w:t>
            </w:r>
          </w:p>
        </w:tc>
        <w:tc>
          <w:tcPr>
            <w:tcW w:type="dxa" w:w="1440"/>
          </w:tcPr>
          <w:p>
            <w:r>
              <w:t>10.4</w:t>
            </w:r>
          </w:p>
        </w:tc>
        <w:tc>
          <w:tcPr>
            <w:tcW w:type="dxa" w:w="1440"/>
          </w:tcPr>
          <w:p>
            <w:r>
              <w:t>左肩部最大角加速度：</w:t>
            </w:r>
          </w:p>
        </w:tc>
        <w:tc>
          <w:tcPr>
            <w:tcW w:type="dxa" w:w="1440"/>
          </w:tcPr>
          <w:p>
            <w:r>
              <w:t>11.53</w:t>
            </w:r>
          </w:p>
        </w:tc>
      </w:tr>
      <w:tr>
        <w:tc>
          <w:tcPr>
            <w:tcW w:type="dxa" w:w="1440"/>
          </w:tcPr>
          <w:p>
            <w:r>
              <w:t>右肩部最大外展角度：</w:t>
            </w:r>
          </w:p>
        </w:tc>
        <w:tc>
          <w:tcPr>
            <w:tcW w:type="dxa" w:w="1440"/>
          </w:tcPr>
          <w:p>
            <w:r>
              <w:t>83.81</w:t>
            </w:r>
          </w:p>
        </w:tc>
        <w:tc>
          <w:tcPr>
            <w:tcW w:type="dxa" w:w="1440"/>
          </w:tcPr>
          <w:p>
            <w:r>
              <w:t>右肩部最大角度速度：</w:t>
            </w:r>
          </w:p>
        </w:tc>
        <w:tc>
          <w:tcPr>
            <w:tcW w:type="dxa" w:w="1440"/>
          </w:tcPr>
          <w:p>
            <w:r>
              <w:t>7.25</w:t>
            </w:r>
          </w:p>
        </w:tc>
        <w:tc>
          <w:tcPr>
            <w:tcW w:type="dxa" w:w="1440"/>
          </w:tcPr>
          <w:p>
            <w:r>
              <w:t>右肩部最大角加速度：</w:t>
            </w:r>
          </w:p>
        </w:tc>
        <w:tc>
          <w:tcPr>
            <w:tcW w:type="dxa" w:w="1440"/>
          </w:tcPr>
          <w:p>
            <w:r>
              <w:t>11.34</w:t>
            </w:r>
          </w:p>
        </w:tc>
      </w:tr>
    </w:tbl>
    <w:p>
      <w:pPr>
        <w:pStyle w:val="Heading3"/>
      </w:pPr>
      <w:r>
        <w:t>4.腕部关节信息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左腕高度比：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  <w:tc>
          <w:tcPr>
            <w:tcW w:type="dxa" w:w="2160"/>
          </w:tcPr>
          <w:p>
            <w:r>
              <w:t>右腕高度比：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</w:tr>
    </w:tbl>
    <w:p>
      <w:r>
        <w:br w:type="page"/>
      </w:r>
    </w:p>
    <w:p>
      <w:pPr>
        <w:pStyle w:val="Heading3"/>
      </w:pPr>
      <w:r>
        <w:t>5、左肩部角速度曲线图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5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angle_analys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5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6、左肩部角加速度曲线图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78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accelera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7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7、右肩部角速度曲线图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58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de_angle_analys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5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8、右肩部角加速度曲线图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54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de_acceleration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5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三、结果报告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功能评分：</w:t>
            </w:r>
          </w:p>
        </w:tc>
        <w:tc>
          <w:tcPr>
            <w:tcW w:type="dxa" w:w="4320"/>
          </w:tcPr>
          <w:p>
            <w:r>
              <w:t>75.5</w:t>
            </w:r>
          </w:p>
        </w:tc>
      </w:tr>
      <w:tr>
        <w:tc>
          <w:tcPr>
            <w:tcW w:type="dxa" w:w="4320"/>
          </w:tcPr>
          <w:p>
            <w:r>
              <w:t>功能报告：</w:t>
            </w:r>
          </w:p>
        </w:tc>
        <w:tc>
          <w:tcPr>
            <w:tcW w:type="dxa" w:w="4320"/>
          </w:tcPr>
          <w:p>
            <w:r>
              <w:t>肩关节运动功能基本正常，存在轻微活动受限，建议进一步观察。</w:t>
            </w:r>
          </w:p>
        </w:tc>
      </w:tr>
      <w:tr>
        <w:tc>
          <w:tcPr>
            <w:tcW w:type="dxa" w:w="4320"/>
          </w:tcPr>
          <w:p>
            <w:r>
              <w:t>检查日期：</w:t>
            </w:r>
          </w:p>
        </w:tc>
        <w:tc>
          <w:tcPr>
            <w:tcW w:type="dxa" w:w="4320"/>
          </w:tcPr>
          <w:p>
            <w:r>
              <w:t>2025-07-11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