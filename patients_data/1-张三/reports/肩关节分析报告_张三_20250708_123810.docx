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肩关节运动功能分析报告</w:t>
      </w:r>
    </w:p>
    <w:p>
      <w:pPr>
        <w:pStyle w:val="Heading2"/>
      </w:pPr>
      <w:r>
        <w:t>一、基本信息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患者姓名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张三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患者ID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分析时间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2025-07-08 12:38:10</w:t>
            </w:r>
          </w:p>
        </w:tc>
      </w:tr>
    </w:tbl>
    <w:p>
      <w:pPr>
        <w:pStyle w:val="Heading2"/>
      </w:pPr>
      <w:r>
        <w:t>二、分析结果</w:t>
      </w:r>
    </w:p>
    <w:p>
      <w:pPr>
        <w:pStyle w:val="Heading3"/>
      </w:pPr>
      <w:r>
        <w:t>2.1 左肩关节数据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145.9°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118.06°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134.59°/帧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138.21°/帧²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2.61</w:t>
            </w:r>
          </w:p>
        </w:tc>
      </w:tr>
    </w:tbl>
    <w:p>
      <w:pPr>
        <w:pStyle w:val="Heading3"/>
      </w:pPr>
      <w:r>
        <w:t>2.2 右肩关节数据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85.12°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56.76°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7.25°/帧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11.34°/帧²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</w:tr>
    </w:tbl>
    <w:p>
      <w:pPr>
        <w:pStyle w:val="Heading3"/>
      </w:pPr>
      <w:r>
        <w:t>2.3 腕部关节数据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指标</w:t>
            </w:r>
          </w:p>
        </w:tc>
        <w:tc>
          <w:tcPr>
            <w:tcW w:type="dxa" w:w="2880"/>
          </w:tcPr>
          <w:p>
            <w:r>
              <w:t>左腕</w:t>
            </w:r>
          </w:p>
        </w:tc>
        <w:tc>
          <w:tcPr>
            <w:tcW w:type="dxa" w:w="2880"/>
          </w:tcPr>
          <w:p>
            <w:r>
              <w:t>右腕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最大高度比例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平均高度比例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0.29</w:t>
            </w:r>
          </w:p>
        </w:tc>
      </w:tr>
    </w:tbl>
    <w:p>
      <w:pPr>
        <w:pStyle w:val="Heading2"/>
      </w:pPr>
      <w:r>
        <w:t>三、图表说明</w:t>
      </w:r>
    </w:p>
    <w:p>
      <w:r>
        <w:t>本报告包含以下分析图表：</w:t>
      </w:r>
    </w:p>
    <w:p>
      <w:pPr>
        <w:pStyle w:val="ListBullet"/>
      </w:pPr>
      <w:r>
        <w:t>• 前视角度肩关节角度变化曲线</w:t>
      </w:r>
    </w:p>
    <w:p>
      <w:pPr>
        <w:pStyle w:val="ListBullet"/>
      </w:pPr>
      <w:r>
        <w:t>• 前视角度角度-速度分布图</w:t>
      </w:r>
    </w:p>
    <w:p>
      <w:pPr>
        <w:pStyle w:val="ListBullet"/>
      </w:pPr>
      <w:r>
        <w:t>• 前视角度角度-加速度分布图</w:t>
      </w:r>
    </w:p>
    <w:p>
      <w:pPr>
        <w:pStyle w:val="ListBullet"/>
      </w:pPr>
      <w:r>
        <w:t>• 侧视角度肩关节角度变化曲线</w:t>
      </w:r>
    </w:p>
    <w:p>
      <w:pPr>
        <w:pStyle w:val="ListBullet"/>
      </w:pPr>
      <w:r>
        <w:t>• 侧视角度角度-速度分布图</w:t>
      </w:r>
    </w:p>
    <w:p>
      <w:pPr>
        <w:pStyle w:val="ListBullet"/>
      </w:pPr>
      <w:r>
        <w:t>• 侧视角度角度-加速度分布图</w:t>
      </w:r>
    </w:p>
    <w:p>
      <w:pPr>
        <w:pStyle w:val="ListBullet"/>
      </w:pPr>
      <w:r>
        <w:t>• 后视角度左右腕高度变化曲线</w:t>
      </w:r>
    </w:p>
    <w:p>
      <w:r>
        <w:t>详细图表请参考分析结果文件夹中的图片文件。</w:t>
      </w:r>
    </w:p>
    <w:p>
      <w:pPr>
        <w:pStyle w:val="Heading2"/>
      </w:pPr>
      <w:r>
        <w:t>四、综合评估</w:t>
      </w:r>
    </w:p>
    <w:p>
      <w:pPr>
        <w:pStyle w:val="Heading3"/>
      </w:pPr>
      <w:r>
        <w:t>4.1 功能评分</w:t>
      </w:r>
    </w:p>
    <w:p>
      <w:r>
        <w:t>综合功能评分：76.1/100分</w:t>
      </w:r>
    </w:p>
    <w:p>
      <w:pPr>
        <w:pStyle w:val="Heading3"/>
      </w:pPr>
      <w:r>
        <w:t>4.2 功能评估</w:t>
      </w:r>
    </w:p>
    <w:p>
      <w:r>
        <w:t>肩关节运动功能基本正常，存在轻微活动受限，建议进一步观察。</w:t>
      </w:r>
    </w:p>
    <w:p>
      <w:pPr>
        <w:pStyle w:val="Heading2"/>
      </w:pPr>
      <w:r>
        <w:t>五、建议</w:t>
      </w:r>
    </w:p>
    <w:p>
      <w:pPr>
        <w:pStyle w:val="ListNumber"/>
      </w:pPr>
      <w:r>
        <w:t>1. 进行肩关节柔韧性训练</w:t>
      </w:r>
    </w:p>
    <w:p>
      <w:pPr>
        <w:pStyle w:val="ListNumber"/>
      </w:pPr>
      <w:r>
        <w:t>2. 避免过度使用肩关节</w:t>
      </w:r>
    </w:p>
    <w:p>
      <w:pPr>
        <w:pStyle w:val="ListNumber"/>
      </w:pPr>
      <w:r>
        <w:t>3. 定期进行功能评估</w:t>
      </w:r>
    </w:p>
    <w:p/>
    <w:p>
      <w:r>
        <w:t>报告生成时间：2025年07月08日 12:38:10</w:t>
      </w:r>
    </w:p>
    <w:p>
      <w:r>
        <w:t>本报告由AI肩关节运动功能分析系统自动生成。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